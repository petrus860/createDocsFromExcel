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 valid email without validating the reCAPTCHA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User created correctly</w:t>
      </w:r>
    </w:p>
    <w:p>
      <w:pPr>
        <w:pStyle w:val="ListBullet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Bullet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Bullet"/>
      </w:pPr>
      <w:r>
        <w:rPr>
          <w:rFonts w:ascii="Arial" w:hAnsi="Arial"/>
          <w:sz w:val="20"/>
        </w:rPr>
        <w:t>Screen loaded correctly</w:t>
      </w:r>
    </w:p>
    <w:p>
      <w:pPr>
        <w:pStyle w:val="ListBullet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Bullet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Bullet"/>
      </w:pPr>
      <w:r>
        <w:rPr>
          <w:rFonts w:ascii="Arial" w:hAnsi="Arial"/>
          <w:sz w:val="20"/>
        </w:rPr>
        <w:t>An error message should appear without enabling the confirmation button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Create a new user client from the administration using user y pwd</w:t>
      </w:r>
    </w:p>
    <w:p>
      <w:pPr>
        <w:pStyle w:val="ListBullet3"/>
      </w:pPr>
      <w:r>
        <w:rPr>
          <w:rFonts w:ascii="Arial" w:hAnsi="Arial"/>
          <w:sz w:val="20"/>
        </w:rPr>
        <w:t>User created correctly</w:t>
      </w:r>
    </w:p>
    <w:p>
      <w:pPr>
        <w:pStyle w:val="ListNumber2"/>
      </w:pPr>
      <w:r>
        <w:rPr>
          <w:rFonts w:ascii="Arial" w:hAnsi="Arial"/>
          <w:sz w:val="20"/>
        </w:rPr>
        <w:t>Go to mail inbox</w:t>
      </w:r>
    </w:p>
    <w:p>
      <w:pPr>
        <w:pStyle w:val="ListBullet3"/>
      </w:pPr>
      <w:r>
        <w:rPr>
          <w:rFonts w:ascii="Arial" w:hAnsi="Arial"/>
          <w:sz w:val="20"/>
        </w:rPr>
        <w:t>New "user created" email successfully received</w:t>
      </w:r>
    </w:p>
    <w:p>
      <w:pPr>
        <w:pStyle w:val="ListNumber2"/>
      </w:pPr>
      <w:r>
        <w:rPr>
          <w:rFonts w:ascii="Arial" w:hAnsi="Arial"/>
          <w:sz w:val="20"/>
        </w:rPr>
        <w:t>Check that email does not contain text "This link expires in 24 hours"</w:t>
      </w:r>
    </w:p>
    <w:p>
      <w:pPr>
        <w:pStyle w:val="ListBullet3"/>
      </w:pPr>
      <w:r>
        <w:rPr>
          <w:rFonts w:ascii="Arial" w:hAnsi="Arial"/>
          <w:sz w:val="20"/>
        </w:rPr>
        <w:t>The body of the email there is no text that the link expires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Screen loaded correctly</w:t>
      </w:r>
    </w:p>
    <w:p>
      <w:pPr>
        <w:pStyle w:val="ListNumber2"/>
      </w:pPr>
      <w:r>
        <w:rPr>
          <w:rFonts w:ascii="Arial" w:hAnsi="Arial"/>
          <w:sz w:val="20"/>
        </w:rPr>
        <w:t>Check that the loaded page has title and descriptive text</w:t>
      </w:r>
    </w:p>
    <w:p>
      <w:pPr>
        <w:pStyle w:val="ListBullet3"/>
      </w:pPr>
      <w:r>
        <w:rPr>
          <w:rFonts w:ascii="Arial" w:hAnsi="Arial"/>
          <w:sz w:val="20"/>
        </w:rPr>
        <w:t>Title and description correctly loaded</w:t>
      </w:r>
    </w:p>
    <w:p>
      <w:pPr>
        <w:pStyle w:val="ListNumber2"/>
      </w:pPr>
      <w:r>
        <w:rPr>
          <w:rFonts w:ascii="Arial" w:hAnsi="Arial"/>
          <w:sz w:val="20"/>
        </w:rPr>
        <w:t>Check that the page contains a field to enter the email and reCAPTCHA</w:t>
      </w:r>
    </w:p>
    <w:p>
      <w:pPr>
        <w:pStyle w:val="ListBullet3"/>
      </w:pPr>
      <w:r>
        <w:rPr>
          <w:rFonts w:ascii="Arial" w:hAnsi="Arial"/>
          <w:sz w:val="20"/>
        </w:rPr>
        <w:t>Email field and reCAPTCHA correctly loaded</w:t>
      </w:r>
    </w:p>
    <w:p>
      <w:pPr>
        <w:pStyle w:val="ListNumber2"/>
      </w:pPr>
      <w:r>
        <w:rPr>
          <w:rFonts w:ascii="Arial" w:hAnsi="Arial"/>
          <w:sz w:val="20"/>
        </w:rPr>
        <w:t>Enter a valid email without validating the reCAPTCHA</w:t>
      </w:r>
    </w:p>
    <w:p>
      <w:pPr>
        <w:pStyle w:val="ListBullet3"/>
      </w:pPr>
      <w:r>
        <w:rPr>
          <w:rFonts w:ascii="Arial" w:hAnsi="Arial"/>
          <w:sz w:val="20"/>
        </w:rPr>
        <w:t>An error message should appear without enabling the confirmation button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