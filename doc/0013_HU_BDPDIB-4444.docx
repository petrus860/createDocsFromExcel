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an invalid verification code kjjkdsfdjskfhdjf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Put an invalid verification code</w:t>
      </w:r>
    </w:p>
    <w:p>
      <w:pPr>
        <w:pStyle w:val="ListBullet3"/>
      </w:pPr>
      <w:r>
        <w:rPr>
          <w:rFonts w:ascii="Arial" w:hAnsi="Arial"/>
          <w:sz w:val="20"/>
        </w:rPr>
        <w:t>You should get an error that the code is invalid and should not let the next page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