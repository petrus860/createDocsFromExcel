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We tried to fail 2 times and hit the third attempt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Field to enter the security code correctly loaded</w:t>
      </w:r>
    </w:p>
    <w:p>
      <w:pPr>
        <w:pStyle w:val="ListBullet"/>
      </w:pPr>
      <w:r>
        <w:rPr>
          <w:rFonts w:ascii="Arial" w:hAnsi="Arial"/>
          <w:sz w:val="20"/>
        </w:rPr>
        <w:t>An error will be displayed and on the third attempt the introduction of the code will be blocked and the verification email will have to be requested again.</w:t>
      </w:r>
    </w:p>
    <w:p>
      <w:pPr>
        <w:pStyle w:val="ListBullet"/>
      </w:pPr>
      <w:r>
        <w:rPr>
          <w:rFonts w:ascii="Arial" w:hAnsi="Arial"/>
          <w:sz w:val="20"/>
        </w:rPr>
        <w:t>You should be able to correctly verify the code.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Based on the tests in step 1 (hu 3338), after confirming the email, a field will be enabled to enter the security code sent to the email address.</w:t>
      </w:r>
    </w:p>
    <w:p>
      <w:pPr>
        <w:pStyle w:val="ListBullet3"/>
      </w:pPr>
      <w:r>
        <w:rPr>
          <w:rFonts w:ascii="Arial" w:hAnsi="Arial"/>
          <w:sz w:val="20"/>
        </w:rPr>
        <w:t>Field to enter the security code correctly loaded</w:t>
      </w:r>
    </w:p>
    <w:p>
      <w:pPr>
        <w:pStyle w:val="ListNumber2"/>
      </w:pPr>
      <w:r>
        <w:rPr>
          <w:rFonts w:ascii="Arial" w:hAnsi="Arial"/>
          <w:sz w:val="20"/>
        </w:rPr>
        <w:t>Make 2 attempts with wrong code</w:t>
      </w:r>
    </w:p>
    <w:p>
      <w:pPr>
        <w:pStyle w:val="ListBullet3"/>
      </w:pPr>
      <w:r>
        <w:rPr>
          <w:rFonts w:ascii="Arial" w:hAnsi="Arial"/>
          <w:sz w:val="20"/>
        </w:rPr>
        <w:t>An error will be displayed and on the third attempt the introduction of the code will be blocked and the verification email will have to be requested again.</w:t>
      </w:r>
    </w:p>
    <w:p>
      <w:pPr>
        <w:pStyle w:val="ListNumber2"/>
      </w:pPr>
      <w:r>
        <w:rPr>
          <w:rFonts w:ascii="Arial" w:hAnsi="Arial"/>
          <w:sz w:val="20"/>
        </w:rPr>
        <w:t>Make a 3 try with a valid code</w:t>
      </w:r>
    </w:p>
    <w:p>
      <w:pPr>
        <w:pStyle w:val="ListBullet3"/>
      </w:pPr>
      <w:r>
        <w:rPr>
          <w:rFonts w:ascii="Arial" w:hAnsi="Arial"/>
          <w:sz w:val="20"/>
        </w:rPr>
        <w:t>You should be able to correctly verify the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